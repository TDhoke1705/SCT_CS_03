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DA745" w14:textId="1E49B809" w:rsidR="00E92BF6" w:rsidRPr="00FD4042" w:rsidRDefault="00FD4042" w:rsidP="00FD4042">
      <w:pPr>
        <w:jc w:val="center"/>
        <w:rPr>
          <w:sz w:val="36"/>
          <w:szCs w:val="36"/>
        </w:rPr>
      </w:pPr>
      <w:r w:rsidRPr="00FD4042">
        <w:rPr>
          <w:sz w:val="36"/>
          <w:szCs w:val="36"/>
        </w:rPr>
        <w:t>PASSWORD STRENGTH CHECKER TOOL</w:t>
      </w:r>
    </w:p>
    <w:p w14:paraId="6AA820CD" w14:textId="77777777" w:rsidR="00FD4042" w:rsidRPr="00FD4042" w:rsidRDefault="00FD4042" w:rsidP="00FD4042"/>
    <w:p w14:paraId="3AD6BE02" w14:textId="77777777" w:rsidR="00E92BF6" w:rsidRDefault="00000000">
      <w:r>
        <w:t>The Password Strength Checker is a simple yet powerful desktop application built using Python and Tkinter. This tool allows users to evaluate the security strength of their passwords based on a set of standard criteria, including length, use of uppercase and lowercase letters, numbers, and special characters. It provides real-time feedback on the password's strength, classifying it as Weak, Moderate, or Strong.</w:t>
      </w:r>
    </w:p>
    <w:p w14:paraId="5B44388E" w14:textId="3C2BFE66" w:rsidR="00E92BF6" w:rsidRDefault="00FD4042" w:rsidP="00FD4042">
      <w:pPr>
        <w:pStyle w:val="Heading1"/>
      </w:pPr>
      <w:r>
        <w:t>KEY FEATURES</w:t>
      </w:r>
    </w:p>
    <w:p w14:paraId="633A73A7" w14:textId="16D0A356" w:rsidR="00E92BF6" w:rsidRDefault="00000000" w:rsidP="00FD4042">
      <w:pPr>
        <w:pStyle w:val="ListParagraph"/>
        <w:numPr>
          <w:ilvl w:val="0"/>
          <w:numId w:val="10"/>
        </w:numPr>
      </w:pPr>
      <w:r>
        <w:t>User-friendly graphical interface using Tkinter</w:t>
      </w:r>
    </w:p>
    <w:p w14:paraId="5473C63A" w14:textId="41D7597A" w:rsidR="00E92BF6" w:rsidRDefault="00000000" w:rsidP="00FD4042">
      <w:pPr>
        <w:pStyle w:val="ListParagraph"/>
        <w:numPr>
          <w:ilvl w:val="0"/>
          <w:numId w:val="10"/>
        </w:numPr>
      </w:pPr>
      <w:r>
        <w:t>Real-time password strength evaluation</w:t>
      </w:r>
    </w:p>
    <w:p w14:paraId="788882DF" w14:textId="5A70C97A" w:rsidR="00E92BF6" w:rsidRDefault="00000000">
      <w:r>
        <w:t xml:space="preserve"> Checks for:</w:t>
      </w:r>
    </w:p>
    <w:p w14:paraId="2811A31E" w14:textId="77777777" w:rsidR="00E92BF6" w:rsidRDefault="00000000">
      <w:r>
        <w:t xml:space="preserve">   • Minimum password length (8 characters)</w:t>
      </w:r>
    </w:p>
    <w:p w14:paraId="47AB8459" w14:textId="77777777" w:rsidR="00E92BF6" w:rsidRDefault="00000000">
      <w:r>
        <w:t xml:space="preserve">   • Uppercase letters</w:t>
      </w:r>
    </w:p>
    <w:p w14:paraId="1A012AFE" w14:textId="77777777" w:rsidR="00E92BF6" w:rsidRDefault="00000000">
      <w:r>
        <w:t xml:space="preserve">   • Lowercase letters</w:t>
      </w:r>
    </w:p>
    <w:p w14:paraId="39DB11E3" w14:textId="77777777" w:rsidR="00E92BF6" w:rsidRDefault="00000000">
      <w:r>
        <w:t xml:space="preserve">   • Numerical digits</w:t>
      </w:r>
    </w:p>
    <w:p w14:paraId="244A1379" w14:textId="77777777" w:rsidR="00E92BF6" w:rsidRDefault="00000000">
      <w:r>
        <w:t xml:space="preserve">   • Special characters</w:t>
      </w:r>
    </w:p>
    <w:p w14:paraId="0EAAA310" w14:textId="77777777" w:rsidR="00FD4042" w:rsidRDefault="00FD4042"/>
    <w:p w14:paraId="48D9D2E9" w14:textId="5A05C793" w:rsidR="00E92BF6" w:rsidRDefault="00FD4042">
      <w:pPr>
        <w:pStyle w:val="Heading2"/>
      </w:pPr>
      <w:r>
        <w:t>SOURCE CODE</w:t>
      </w:r>
    </w:p>
    <w:p w14:paraId="677D1932" w14:textId="11E4B453" w:rsidR="00E92BF6" w:rsidRPr="00FD4042" w:rsidRDefault="00000000">
      <w:pPr>
        <w:rPr>
          <w:sz w:val="24"/>
          <w:szCs w:val="24"/>
        </w:rPr>
      </w:pPr>
      <w:r>
        <w:rPr>
          <w:rFonts w:ascii="Courier New" w:hAnsi="Courier New"/>
          <w:sz w:val="20"/>
        </w:rPr>
        <w:br/>
        <w:t>import tkinter as tk</w:t>
      </w:r>
      <w:r>
        <w:rPr>
          <w:rFonts w:ascii="Courier New" w:hAnsi="Courier New"/>
          <w:sz w:val="20"/>
        </w:rPr>
        <w:br/>
        <w:t>import re</w:t>
      </w:r>
      <w:r>
        <w:rPr>
          <w:rFonts w:ascii="Courier New" w:hAnsi="Courier New"/>
          <w:sz w:val="20"/>
        </w:rPr>
        <w:br/>
      </w:r>
      <w:r>
        <w:rPr>
          <w:rFonts w:ascii="Courier New" w:hAnsi="Courier New"/>
          <w:sz w:val="20"/>
        </w:rPr>
        <w:br/>
        <w:t>def check_strength(password):</w:t>
      </w:r>
      <w:r>
        <w:rPr>
          <w:rFonts w:ascii="Courier New" w:hAnsi="Courier New"/>
          <w:sz w:val="20"/>
        </w:rPr>
        <w:br/>
        <w:t xml:space="preserve">    strength = 0</w:t>
      </w:r>
      <w:r>
        <w:rPr>
          <w:rFonts w:ascii="Courier New" w:hAnsi="Courier New"/>
          <w:sz w:val="20"/>
        </w:rPr>
        <w:br/>
        <w:t xml:space="preserve">    remarks = ""</w:t>
      </w:r>
      <w:r>
        <w:rPr>
          <w:rFonts w:ascii="Courier New" w:hAnsi="Courier New"/>
          <w:sz w:val="20"/>
        </w:rPr>
        <w:br/>
      </w:r>
      <w:r>
        <w:rPr>
          <w:rFonts w:ascii="Courier New" w:hAnsi="Courier New"/>
          <w:sz w:val="20"/>
        </w:rPr>
        <w:br/>
        <w:t xml:space="preserve">    if len(password) &gt;= 8:</w:t>
      </w:r>
      <w:r>
        <w:rPr>
          <w:rFonts w:ascii="Courier New" w:hAnsi="Courier New"/>
          <w:sz w:val="20"/>
        </w:rPr>
        <w:br/>
        <w:t xml:space="preserve">        strength += 1</w:t>
      </w:r>
      <w:r>
        <w:rPr>
          <w:rFonts w:ascii="Courier New" w:hAnsi="Courier New"/>
          <w:sz w:val="20"/>
        </w:rPr>
        <w:br/>
        <w:t xml:space="preserve">    if re.search(r"[A-Z]", password):</w:t>
      </w:r>
      <w:r>
        <w:rPr>
          <w:rFonts w:ascii="Courier New" w:hAnsi="Courier New"/>
          <w:sz w:val="20"/>
        </w:rPr>
        <w:br/>
        <w:t xml:space="preserve">        strength += 1</w:t>
      </w:r>
      <w:r>
        <w:rPr>
          <w:rFonts w:ascii="Courier New" w:hAnsi="Courier New"/>
          <w:sz w:val="20"/>
        </w:rPr>
        <w:br/>
        <w:t xml:space="preserve">    if re.search(r"[a-z]", password):</w:t>
      </w:r>
      <w:r>
        <w:rPr>
          <w:rFonts w:ascii="Courier New" w:hAnsi="Courier New"/>
          <w:sz w:val="20"/>
        </w:rPr>
        <w:br/>
        <w:t xml:space="preserve">        strength += 1</w:t>
      </w:r>
      <w:r>
        <w:rPr>
          <w:rFonts w:ascii="Courier New" w:hAnsi="Courier New"/>
          <w:sz w:val="20"/>
        </w:rPr>
        <w:br/>
        <w:t xml:space="preserve">    if re.search(r"[0-9]", password):</w:t>
      </w:r>
      <w:r>
        <w:rPr>
          <w:rFonts w:ascii="Courier New" w:hAnsi="Courier New"/>
          <w:sz w:val="20"/>
        </w:rPr>
        <w:br/>
        <w:t xml:space="preserve">        strength += 1</w:t>
      </w:r>
      <w:r>
        <w:rPr>
          <w:rFonts w:ascii="Courier New" w:hAnsi="Courier New"/>
          <w:sz w:val="20"/>
        </w:rPr>
        <w:br/>
        <w:t xml:space="preserve">    if re.search(r"[\W_]", password):</w:t>
      </w:r>
      <w:r>
        <w:rPr>
          <w:rFonts w:ascii="Courier New" w:hAnsi="Courier New"/>
          <w:sz w:val="20"/>
        </w:rPr>
        <w:br/>
        <w:t xml:space="preserve">        strength += 1</w:t>
      </w:r>
      <w:r>
        <w:rPr>
          <w:rFonts w:ascii="Courier New" w:hAnsi="Courier New"/>
          <w:sz w:val="20"/>
        </w:rPr>
        <w:br/>
      </w:r>
      <w:r>
        <w:rPr>
          <w:rFonts w:ascii="Courier New" w:hAnsi="Courier New"/>
          <w:sz w:val="20"/>
        </w:rPr>
        <w:lastRenderedPageBreak/>
        <w:br/>
        <w:t xml:space="preserve">    if strength &lt;= 2:</w:t>
      </w:r>
      <w:r>
        <w:rPr>
          <w:rFonts w:ascii="Courier New" w:hAnsi="Courier New"/>
          <w:sz w:val="20"/>
        </w:rPr>
        <w:br/>
        <w:t xml:space="preserve">        remarks = "Weak "</w:t>
      </w:r>
      <w:r>
        <w:rPr>
          <w:rFonts w:ascii="Courier New" w:hAnsi="Courier New"/>
          <w:sz w:val="20"/>
        </w:rPr>
        <w:br/>
        <w:t xml:space="preserve">    elif strength == 3 or strength == 4:</w:t>
      </w:r>
      <w:r>
        <w:rPr>
          <w:rFonts w:ascii="Courier New" w:hAnsi="Courier New"/>
          <w:sz w:val="20"/>
        </w:rPr>
        <w:br/>
        <w:t xml:space="preserve">        remarks = "Moderate "</w:t>
      </w:r>
      <w:r>
        <w:rPr>
          <w:rFonts w:ascii="Courier New" w:hAnsi="Courier New"/>
          <w:sz w:val="20"/>
        </w:rPr>
        <w:br/>
        <w:t xml:space="preserve">    else:</w:t>
      </w:r>
      <w:r>
        <w:rPr>
          <w:rFonts w:ascii="Courier New" w:hAnsi="Courier New"/>
          <w:sz w:val="20"/>
        </w:rPr>
        <w:br/>
        <w:t xml:space="preserve">        remarks = "Strong "</w:t>
      </w:r>
      <w:r>
        <w:rPr>
          <w:rFonts w:ascii="Courier New" w:hAnsi="Courier New"/>
          <w:sz w:val="20"/>
        </w:rPr>
        <w:br/>
      </w:r>
      <w:r>
        <w:rPr>
          <w:rFonts w:ascii="Courier New" w:hAnsi="Courier New"/>
          <w:sz w:val="20"/>
        </w:rPr>
        <w:br/>
        <w:t xml:space="preserve">    return f"Strength: {remarks}"</w:t>
      </w:r>
      <w:r>
        <w:rPr>
          <w:rFonts w:ascii="Courier New" w:hAnsi="Courier New"/>
          <w:sz w:val="20"/>
        </w:rPr>
        <w:br/>
      </w:r>
      <w:r>
        <w:rPr>
          <w:rFonts w:ascii="Courier New" w:hAnsi="Courier New"/>
          <w:sz w:val="20"/>
        </w:rPr>
        <w:br/>
        <w:t>def on_check():</w:t>
      </w:r>
      <w:r>
        <w:rPr>
          <w:rFonts w:ascii="Courier New" w:hAnsi="Courier New"/>
          <w:sz w:val="20"/>
        </w:rPr>
        <w:br/>
        <w:t xml:space="preserve">    password = entry.get()</w:t>
      </w:r>
      <w:r>
        <w:rPr>
          <w:rFonts w:ascii="Courier New" w:hAnsi="Courier New"/>
          <w:sz w:val="20"/>
        </w:rPr>
        <w:br/>
        <w:t xml:space="preserve">    result = check_strength(password)</w:t>
      </w:r>
      <w:r>
        <w:rPr>
          <w:rFonts w:ascii="Courier New" w:hAnsi="Courier New"/>
          <w:sz w:val="20"/>
        </w:rPr>
        <w:br/>
        <w:t xml:space="preserve">    result_label.config(text=result)</w:t>
      </w:r>
      <w:r>
        <w:rPr>
          <w:rFonts w:ascii="Courier New" w:hAnsi="Courier New"/>
          <w:sz w:val="20"/>
        </w:rPr>
        <w:br/>
      </w:r>
      <w:r>
        <w:rPr>
          <w:rFonts w:ascii="Courier New" w:hAnsi="Courier New"/>
          <w:sz w:val="20"/>
        </w:rPr>
        <w:br/>
        <w:t>root = tk.Tk()</w:t>
      </w:r>
      <w:r>
        <w:rPr>
          <w:rFonts w:ascii="Courier New" w:hAnsi="Courier New"/>
          <w:sz w:val="20"/>
        </w:rPr>
        <w:br/>
        <w:t>root.title("Password Strength Checker")</w:t>
      </w:r>
      <w:r>
        <w:rPr>
          <w:rFonts w:ascii="Courier New" w:hAnsi="Courier New"/>
          <w:sz w:val="20"/>
        </w:rPr>
        <w:br/>
        <w:t>root.geometry("300x200")</w:t>
      </w:r>
      <w:r>
        <w:rPr>
          <w:rFonts w:ascii="Courier New" w:hAnsi="Courier New"/>
          <w:sz w:val="20"/>
        </w:rPr>
        <w:br/>
        <w:t>root.resizable(False, False)</w:t>
      </w:r>
      <w:r>
        <w:rPr>
          <w:rFonts w:ascii="Courier New" w:hAnsi="Courier New"/>
          <w:sz w:val="20"/>
        </w:rPr>
        <w:br/>
      </w:r>
      <w:r>
        <w:rPr>
          <w:rFonts w:ascii="Courier New" w:hAnsi="Courier New"/>
          <w:sz w:val="20"/>
        </w:rPr>
        <w:br/>
        <w:t>tk.Label(root, text="Enter Password:", font=('Arial', 12)).pack(pady=10)</w:t>
      </w:r>
      <w:r>
        <w:rPr>
          <w:rFonts w:ascii="Courier New" w:hAnsi="Courier New"/>
          <w:sz w:val="20"/>
        </w:rPr>
        <w:br/>
        <w:t>entry = tk.Entry(root, show="*", width=25, font=('Arial', 12))</w:t>
      </w:r>
      <w:r>
        <w:rPr>
          <w:rFonts w:ascii="Courier New" w:hAnsi="Courier New"/>
          <w:sz w:val="20"/>
        </w:rPr>
        <w:br/>
        <w:t>entry.pack()</w:t>
      </w:r>
      <w:r>
        <w:rPr>
          <w:rFonts w:ascii="Courier New" w:hAnsi="Courier New"/>
          <w:sz w:val="20"/>
        </w:rPr>
        <w:br/>
      </w:r>
      <w:r>
        <w:rPr>
          <w:rFonts w:ascii="Courier New" w:hAnsi="Courier New"/>
          <w:sz w:val="20"/>
        </w:rPr>
        <w:br/>
        <w:t>tk.Button(root, text="Check Strength", command=on_check, font=('Arial', 12)).pack(pady=10)</w:t>
      </w:r>
      <w:r>
        <w:rPr>
          <w:rFonts w:ascii="Courier New" w:hAnsi="Courier New"/>
          <w:sz w:val="20"/>
        </w:rPr>
        <w:br/>
      </w:r>
      <w:r>
        <w:rPr>
          <w:rFonts w:ascii="Courier New" w:hAnsi="Courier New"/>
          <w:sz w:val="20"/>
        </w:rPr>
        <w:br/>
        <w:t>result_label = tk.Label(root, text="", font=('Arial', 12, 'bold'))</w:t>
      </w:r>
      <w:r>
        <w:rPr>
          <w:rFonts w:ascii="Courier New" w:hAnsi="Courier New"/>
          <w:sz w:val="20"/>
        </w:rPr>
        <w:br/>
        <w:t>result_label.pack(pady=5)</w:t>
      </w:r>
      <w:r>
        <w:rPr>
          <w:rFonts w:ascii="Courier New" w:hAnsi="Courier New"/>
          <w:sz w:val="20"/>
        </w:rPr>
        <w:br/>
      </w:r>
      <w:r>
        <w:rPr>
          <w:rFonts w:ascii="Courier New" w:hAnsi="Courier New"/>
          <w:sz w:val="20"/>
        </w:rPr>
        <w:br/>
        <w:t>root.mainloop()</w:t>
      </w:r>
      <w:r>
        <w:rPr>
          <w:rFonts w:ascii="Courier New" w:hAnsi="Courier New"/>
          <w:sz w:val="20"/>
        </w:rPr>
        <w:br/>
      </w:r>
    </w:p>
    <w:p w14:paraId="453C8A3A" w14:textId="5E86AD53" w:rsidR="00E92BF6" w:rsidRPr="00FD4042" w:rsidRDefault="00FD4042">
      <w:pPr>
        <w:pStyle w:val="Heading2"/>
        <w:rPr>
          <w:sz w:val="28"/>
          <w:szCs w:val="28"/>
        </w:rPr>
      </w:pPr>
      <w:r w:rsidRPr="00FD4042">
        <w:rPr>
          <w:sz w:val="28"/>
          <w:szCs w:val="28"/>
        </w:rPr>
        <w:t>CONCLUSION</w:t>
      </w:r>
    </w:p>
    <w:p w14:paraId="3E8F9E99" w14:textId="77777777" w:rsidR="00E92BF6" w:rsidRDefault="00000000">
      <w:r>
        <w:t>This tool serves as a practical utility for individuals and developers who want to quickly test the robustness of passwords. With an intuitive interface and simple logic, it can be easily extended or integrated into other security-related projects.</w:t>
      </w:r>
    </w:p>
    <w:sectPr w:rsidR="00E92B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99542C"/>
    <w:multiLevelType w:val="hybridMultilevel"/>
    <w:tmpl w:val="2444B0DA"/>
    <w:lvl w:ilvl="0" w:tplc="1BB679A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C0FC7"/>
    <w:multiLevelType w:val="hybridMultilevel"/>
    <w:tmpl w:val="CDB29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772362">
    <w:abstractNumId w:val="8"/>
  </w:num>
  <w:num w:numId="2" w16cid:durableId="1213806711">
    <w:abstractNumId w:val="6"/>
  </w:num>
  <w:num w:numId="3" w16cid:durableId="1315989549">
    <w:abstractNumId w:val="5"/>
  </w:num>
  <w:num w:numId="4" w16cid:durableId="103695994">
    <w:abstractNumId w:val="4"/>
  </w:num>
  <w:num w:numId="5" w16cid:durableId="1309018537">
    <w:abstractNumId w:val="7"/>
  </w:num>
  <w:num w:numId="6" w16cid:durableId="527719055">
    <w:abstractNumId w:val="3"/>
  </w:num>
  <w:num w:numId="7" w16cid:durableId="1909073453">
    <w:abstractNumId w:val="2"/>
  </w:num>
  <w:num w:numId="8" w16cid:durableId="2019770280">
    <w:abstractNumId w:val="1"/>
  </w:num>
  <w:num w:numId="9" w16cid:durableId="1677609947">
    <w:abstractNumId w:val="0"/>
  </w:num>
  <w:num w:numId="10" w16cid:durableId="700907617">
    <w:abstractNumId w:val="10"/>
  </w:num>
  <w:num w:numId="11" w16cid:durableId="289434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3F2"/>
    <w:rsid w:val="00AA1D8D"/>
    <w:rsid w:val="00B47730"/>
    <w:rsid w:val="00CB0664"/>
    <w:rsid w:val="00E92BF6"/>
    <w:rsid w:val="00FC693F"/>
    <w:rsid w:val="00FD4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18870"/>
  <w14:defaultImageDpi w14:val="300"/>
  <w15:docId w15:val="{6E04A691-74D0-4DEA-9099-20C903D7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Tanmay Dhoke</cp:lastModifiedBy>
  <cp:revision>2</cp:revision>
  <dcterms:created xsi:type="dcterms:W3CDTF">2013-12-23T23:15:00Z</dcterms:created>
  <dcterms:modified xsi:type="dcterms:W3CDTF">2025-07-01T06:10:00Z</dcterms:modified>
  <cp:category/>
</cp:coreProperties>
</file>